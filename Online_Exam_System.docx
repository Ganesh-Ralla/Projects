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144"/>
          <w:szCs w:val="144"/>
          <w:lang w:val="en-IN"/>
        </w:rPr>
      </w:pPr>
      <w:r>
        <w:rPr>
          <w:rFonts w:hint="default" w:ascii="Calibri" w:hAnsi="Calibri" w:cs="Calibri"/>
          <w:b/>
          <w:bCs/>
          <w:sz w:val="144"/>
          <w:szCs w:val="144"/>
          <w:lang w:val="en-IN"/>
        </w:rPr>
        <w:t>ANP-7971</w:t>
      </w: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  <w:r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  <w:t>AF0400809</w:t>
      </w: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  <w:r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  <w:t>Ganesh Ralla</w:t>
      </w: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52"/>
          <w:szCs w:val="52"/>
          <w:lang w:val="en-IN"/>
        </w:rPr>
      </w:pPr>
      <w:r>
        <w:rPr>
          <w:rFonts w:hint="default" w:ascii="Calibri" w:hAnsi="Calibri" w:cs="Calibri"/>
          <w:b w:val="0"/>
          <w:bCs w:val="0"/>
          <w:sz w:val="52"/>
          <w:szCs w:val="52"/>
          <w:lang w:val="en-IN"/>
        </w:rPr>
        <w:t>Database Design for</w:t>
      </w:r>
    </w:p>
    <w:p>
      <w:pPr>
        <w:jc w:val="center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 w:val="0"/>
          <w:bCs w:val="0"/>
          <w:sz w:val="72"/>
          <w:szCs w:val="72"/>
          <w:lang w:val="en-IN"/>
        </w:rPr>
        <w:t xml:space="preserve"> Online Exam System</w:t>
      </w:r>
      <w:r>
        <w:rPr>
          <w:rFonts w:hint="default" w:ascii="Calibri" w:hAnsi="Calibri" w:cs="Calibri"/>
          <w:b/>
          <w:bCs/>
          <w:lang w:val="en-IN"/>
        </w:rPr>
        <w:br w:type="page"/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ONLINE EXAM SYSTEM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IN"/>
        </w:rPr>
        <w:t>The online exam system database is used to conduct exams in online through some conditions.</w:t>
      </w:r>
      <w:r>
        <w:rPr>
          <w:rFonts w:hint="default" w:ascii="Calibri" w:hAnsi="Calibri" w:cs="Calibri"/>
        </w:rPr>
        <w:t xml:space="preserve">This database contains five main tables: </w:t>
      </w:r>
      <w:r>
        <w:rPr>
          <w:rStyle w:val="92"/>
          <w:rFonts w:hint="default" w:ascii="Calibri" w:hAnsi="Calibri" w:cs="Calibri"/>
        </w:rPr>
        <w:t>Users</w:t>
      </w:r>
      <w:r>
        <w:rPr>
          <w:rFonts w:hint="default" w:ascii="Calibri" w:hAnsi="Calibri" w:cs="Calibri"/>
        </w:rPr>
        <w:t xml:space="preserve">, </w:t>
      </w:r>
      <w:r>
        <w:rPr>
          <w:rStyle w:val="92"/>
          <w:rFonts w:hint="default" w:ascii="Calibri" w:hAnsi="Calibri" w:cs="Calibri"/>
        </w:rPr>
        <w:t>Exams</w:t>
      </w:r>
      <w:r>
        <w:rPr>
          <w:rFonts w:hint="default" w:ascii="Calibri" w:hAnsi="Calibri" w:cs="Calibri"/>
        </w:rPr>
        <w:t xml:space="preserve">, </w:t>
      </w:r>
      <w:r>
        <w:rPr>
          <w:rStyle w:val="92"/>
          <w:rFonts w:hint="default" w:ascii="Calibri" w:hAnsi="Calibri" w:cs="Calibri"/>
        </w:rPr>
        <w:t>Questions</w:t>
      </w:r>
      <w:r>
        <w:rPr>
          <w:rFonts w:hint="default" w:ascii="Calibri" w:hAnsi="Calibri" w:cs="Calibri"/>
        </w:rPr>
        <w:t xml:space="preserve">, </w:t>
      </w:r>
      <w:r>
        <w:rPr>
          <w:rStyle w:val="92"/>
          <w:rFonts w:hint="default" w:ascii="Calibri" w:hAnsi="Calibri" w:cs="Calibri"/>
        </w:rPr>
        <w:t>Options</w:t>
      </w:r>
      <w:r>
        <w:rPr>
          <w:rFonts w:hint="default" w:ascii="Calibri" w:hAnsi="Calibri" w:cs="Calibri"/>
        </w:rPr>
        <w:t xml:space="preserve">, and </w:t>
      </w:r>
      <w:r>
        <w:rPr>
          <w:rStyle w:val="92"/>
          <w:rFonts w:hint="default" w:ascii="Calibri" w:hAnsi="Calibri" w:cs="Calibri"/>
        </w:rPr>
        <w:t>Results</w:t>
      </w:r>
      <w:r>
        <w:rPr>
          <w:rFonts w:hint="default" w:ascii="Calibri" w:hAnsi="Calibri" w:cs="Calibri"/>
        </w:rPr>
        <w:t>. Each table serves a distinct purpose in managing users, exams, questions, answer options, and results.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Style w:val="92"/>
          <w:rFonts w:hint="default" w:ascii="Calibri" w:hAnsi="Calibri" w:cs="Calibri"/>
          <w:b/>
          <w:bCs/>
        </w:rPr>
        <w:t>Users Table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Purpose</w:t>
      </w:r>
      <w:r>
        <w:rPr>
          <w:rFonts w:hint="default" w:ascii="Calibri" w:hAnsi="Calibri" w:cs="Calibri"/>
        </w:rPr>
        <w:t>: To store information about users (students, instructors, or admins).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Columns</w:t>
      </w:r>
      <w:r>
        <w:rPr>
          <w:rFonts w:hint="default" w:ascii="Calibri" w:hAnsi="Calibri" w:cs="Calibri"/>
        </w:rPr>
        <w:t>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>: A unique identifier for each user (Primary Key).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username</w:t>
      </w:r>
      <w:r>
        <w:rPr>
          <w:rFonts w:hint="default" w:ascii="Calibri" w:hAnsi="Calibri" w:cs="Calibri"/>
        </w:rPr>
        <w:t>: The user's name, which must be unique and cannot be null.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password</w:t>
      </w:r>
      <w:r>
        <w:rPr>
          <w:rFonts w:hint="default" w:ascii="Calibri" w:hAnsi="Calibri" w:cs="Calibri"/>
        </w:rPr>
        <w:t>: The user's password, which is required for authentication.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92"/>
          <w:rFonts w:hint="default" w:ascii="Calibri" w:hAnsi="Calibri" w:cs="Calibri"/>
          <w:b/>
          <w:bCs/>
        </w:rPr>
        <w:t>Exams Table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Purpose</w:t>
      </w:r>
      <w:r>
        <w:rPr>
          <w:rFonts w:hint="default" w:ascii="Calibri" w:hAnsi="Calibri" w:cs="Calibri"/>
        </w:rPr>
        <w:t>: To manage details about different exams.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Columns</w:t>
      </w:r>
      <w:r>
        <w:rPr>
          <w:rFonts w:hint="default" w:ascii="Calibri" w:hAnsi="Calibri" w:cs="Calibri"/>
        </w:rPr>
        <w:t>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exam_id</w:t>
      </w:r>
      <w:r>
        <w:rPr>
          <w:rFonts w:hint="default" w:ascii="Calibri" w:hAnsi="Calibri" w:cs="Calibri"/>
        </w:rPr>
        <w:t>: A unique identifier for each exam (Primary Key).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exam_name</w:t>
      </w:r>
      <w:r>
        <w:rPr>
          <w:rFonts w:hint="default" w:ascii="Calibri" w:hAnsi="Calibri" w:cs="Calibri"/>
        </w:rPr>
        <w:t>: The name of the exam, which cannot be null.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duration</w:t>
      </w:r>
      <w:r>
        <w:rPr>
          <w:rFonts w:hint="default" w:ascii="Calibri" w:hAnsi="Calibri" w:cs="Calibri"/>
        </w:rPr>
        <w:t>: The duration of the exam in minutes, which cannot be null.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92"/>
          <w:rFonts w:hint="default" w:ascii="Calibri" w:hAnsi="Calibri" w:cs="Calibri"/>
          <w:b/>
          <w:bCs/>
        </w:rPr>
        <w:t>Questions Table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Purpose</w:t>
      </w:r>
      <w:r>
        <w:rPr>
          <w:rFonts w:hint="default" w:ascii="Calibri" w:hAnsi="Calibri" w:cs="Calibri"/>
        </w:rPr>
        <w:t>: To store questions associated with specific exams.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Columns</w:t>
      </w:r>
      <w:r>
        <w:rPr>
          <w:rFonts w:hint="default" w:ascii="Calibri" w:hAnsi="Calibri" w:cs="Calibri"/>
        </w:rP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question_id</w:t>
      </w:r>
      <w:r>
        <w:rPr>
          <w:rFonts w:hint="default" w:ascii="Calibri" w:hAnsi="Calibri" w:cs="Calibri"/>
        </w:rPr>
        <w:t>: A unique identifier for each question (Primary Key).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exam_id</w:t>
      </w:r>
      <w:r>
        <w:rPr>
          <w:rFonts w:hint="default" w:ascii="Calibri" w:hAnsi="Calibri" w:cs="Calibri"/>
        </w:rPr>
        <w:t>: A foreign key that links the question to a specific exam.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question_text</w:t>
      </w:r>
      <w:r>
        <w:rPr>
          <w:rFonts w:hint="default" w:ascii="Calibri" w:hAnsi="Calibri" w:cs="Calibri"/>
        </w:rPr>
        <w:t>: The text of the question, which cannot be null.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correct_option_id</w:t>
      </w:r>
      <w:r>
        <w:rPr>
          <w:rFonts w:hint="default" w:ascii="Calibri" w:hAnsi="Calibri" w:cs="Calibri"/>
        </w:rPr>
        <w:t>: An identifier for the correct option, which can be used for auto-grading.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</w:t>
      </w:r>
      <w:r>
        <w:rPr>
          <w:rStyle w:val="92"/>
          <w:rFonts w:hint="default" w:ascii="Calibri" w:hAnsi="Calibri" w:cs="Calibri"/>
          <w:b/>
          <w:bCs/>
        </w:rPr>
        <w:t>Options Table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Purpose</w:t>
      </w:r>
      <w:r>
        <w:rPr>
          <w:rFonts w:hint="default" w:ascii="Calibri" w:hAnsi="Calibri" w:cs="Calibri"/>
        </w:rPr>
        <w:t>: To store multiple-choice answer options for questions.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Columns</w:t>
      </w:r>
      <w:r>
        <w:rPr>
          <w:rFonts w:hint="default" w:ascii="Calibri" w:hAnsi="Calibri" w:cs="Calibri"/>
        </w:rP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option_id</w:t>
      </w:r>
      <w:r>
        <w:rPr>
          <w:rFonts w:hint="default" w:ascii="Calibri" w:hAnsi="Calibri" w:cs="Calibri"/>
        </w:rPr>
        <w:t>: A unique identifier for each option (Primary Key).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question_id</w:t>
      </w:r>
      <w:r>
        <w:rPr>
          <w:rFonts w:hint="default" w:ascii="Calibri" w:hAnsi="Calibri" w:cs="Calibri"/>
        </w:rPr>
        <w:t>: A foreign key that links the option to a specific question.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option_text</w:t>
      </w:r>
      <w:r>
        <w:rPr>
          <w:rFonts w:hint="default" w:ascii="Calibri" w:hAnsi="Calibri" w:cs="Calibri"/>
        </w:rPr>
        <w:t>: The text of the option, which cannot be null.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5. </w:t>
      </w:r>
      <w:r>
        <w:rPr>
          <w:rStyle w:val="92"/>
          <w:rFonts w:hint="default" w:ascii="Calibri" w:hAnsi="Calibri" w:cs="Calibri"/>
          <w:b/>
          <w:bCs/>
        </w:rPr>
        <w:t>Results Table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Purpose</w:t>
      </w:r>
      <w:r>
        <w:rPr>
          <w:rFonts w:hint="default" w:ascii="Calibri" w:hAnsi="Calibri" w:cs="Calibri"/>
        </w:rPr>
        <w:t>: To store results of exams taken by users.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Columns</w:t>
      </w:r>
      <w:r>
        <w:rPr>
          <w:rFonts w:hint="default" w:ascii="Calibri" w:hAnsi="Calibri" w:cs="Calibri"/>
        </w:rP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result_id</w:t>
      </w:r>
      <w:r>
        <w:rPr>
          <w:rFonts w:hint="default" w:ascii="Calibri" w:hAnsi="Calibri" w:cs="Calibri"/>
        </w:rPr>
        <w:t>: A unique identifier for each result entry (Primary Key).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>: A foreign key that links the result to a specific user.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exam_id</w:t>
      </w:r>
      <w:r>
        <w:rPr>
          <w:rFonts w:hint="default" w:ascii="Calibri" w:hAnsi="Calibri" w:cs="Calibri"/>
        </w:rPr>
        <w:t>: A foreign key that links the result to a specific exam.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Relationships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Users to Results</w:t>
      </w:r>
      <w:r>
        <w:rPr>
          <w:rFonts w:hint="default" w:ascii="Calibri" w:hAnsi="Calibri" w:cs="Calibri"/>
        </w:rPr>
        <w:t>: A one-to-many relationship where one user can have multiple exam results.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Exams to Questions</w:t>
      </w:r>
      <w:r>
        <w:rPr>
          <w:rFonts w:hint="default" w:ascii="Calibri" w:hAnsi="Calibri" w:cs="Calibri"/>
        </w:rPr>
        <w:t>: A one-to-many relationship where one exam can contain multiple questions.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Questions to Options</w:t>
      </w:r>
      <w:r>
        <w:rPr>
          <w:rFonts w:hint="default" w:ascii="Calibri" w:hAnsi="Calibri" w:cs="Calibri"/>
        </w:rPr>
        <w:t>: A one-to-many relationship where each question can have multiple answer options.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Exams to Results</w:t>
      </w:r>
      <w:r>
        <w:rPr>
          <w:rFonts w:hint="default" w:ascii="Calibri" w:hAnsi="Calibri" w:cs="Calibri"/>
        </w:rPr>
        <w:t>: A one-to-many relationship where one exam can have multiple results recorded for different users.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6627495</wp:posOffset>
                </wp:positionV>
                <wp:extent cx="997585" cy="561975"/>
                <wp:effectExtent l="12700" t="6985" r="18415" b="2159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5619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6.25pt;margin-top:521.85pt;height:44.25pt;width:78.55pt;z-index:251700224;v-text-anchor:middle;mso-width-relative:page;mso-height-relative:page;" filled="f" stroked="t" coordsize="21600,21600" o:gfxdata="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2U&#10;tWTWAAAADAEAAA8AAAAAAAAAAQAgAAAAIgAAAGRycy9kb3ducmV2LnhtbFBLAQIUABQAAAAIAIdO&#10;4kDv18+oXgIAANsEAAAOAAAAAAAAAAEAIAAAACU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4490085</wp:posOffset>
                </wp:positionV>
                <wp:extent cx="1083310" cy="561975"/>
                <wp:effectExtent l="13970" t="6985" r="26670" b="2159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5619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2.6pt;margin-top:353.55pt;height:44.25pt;width:85.3pt;z-index:251696128;v-text-anchor:middle;mso-width-relative:page;mso-height-relative:page;" filled="f" stroked="t" coordsize="21600,21600" o:gfxdata="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sJwa9YAAAALAQAADwAAAAAAAAABACAAAAAiAAAAZHJzL2Rvd25yZXYueG1sUEsBAhQAFAAAAAgA&#10;h07iQE+h+RtgAgAA2wQAAA4AAAAAAAAAAQAgAAAAJ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5542280</wp:posOffset>
                </wp:positionV>
                <wp:extent cx="1017905" cy="640715"/>
                <wp:effectExtent l="12065" t="7620" r="17780" b="1841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2285" y="6633210"/>
                          <a:ext cx="1017905" cy="6407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.2pt;margin-top:436.4pt;height:50.45pt;width:80.15pt;z-index:251703296;v-text-anchor:middle;mso-width-relative:page;mso-height-relative:page;" filled="f" stroked="t" coordsize="21600,21600" o:gfxdata="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S+5NjSAAAACgEAAA8AAAAAAAAAAQAgAAAAIgAAAGRycy9kb3ducmV2LnhtbFBL&#10;AQIUABQAAAAIAIdO4kCHEFITbgIAAOcEAAAOAAAAAAAAAAEAIAAAACE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1361440</wp:posOffset>
                </wp:positionV>
                <wp:extent cx="1322070" cy="902335"/>
                <wp:effectExtent l="11430" t="7620" r="19050" b="2349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9023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Checks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1.3pt;margin-top:107.2pt;height:71.05pt;width:104.1pt;z-index:251698176;v-text-anchor:middle;mso-width-relative:page;mso-height-relative:page;" filled="f" stroked="t" coordsize="21600,21600" o:gfxdata="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IYA0tYAAAALAQAADwAAAAAAAAABACAAAAAiAAAAZHJzL2Rvd25yZXYueG1sUEsBAhQAFAAAAAgA&#10;h07iQB+aYkJgAgAA2wQAAA4AAAAAAAAAAQAgAAAAJ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Checks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7586980</wp:posOffset>
                </wp:positionV>
                <wp:extent cx="1316355" cy="379730"/>
                <wp:effectExtent l="6350" t="6350" r="1079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option_text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65pt;margin-top:597.4pt;height:29.9pt;width:103.65pt;z-index:251679744;v-text-anchor:middle;mso-width-relative:page;mso-height-relative:page;" filled="f" stroked="t" coordsize="21600,21600" o:gfxdata="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8jibaAAAADQEAAA8AAAAAAAAAAQAgAAAAIgAAAGRycy9kb3ducmV2LnhtbFBLAQIU&#10;ABQAAAAIAIdO4kBGe2f1YwIAANgEAAAOAAAAAAAAAAEAIAAAACk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option_text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8129905</wp:posOffset>
                </wp:positionV>
                <wp:extent cx="1143000" cy="464820"/>
                <wp:effectExtent l="6350" t="6350" r="12700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IN"/>
                              </w:rPr>
                              <w:t>Option_id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05pt;margin-top:640.15pt;height:36.6pt;width:90pt;z-index:251677696;v-text-anchor:middle;mso-width-relative:page;mso-height-relative:page;" filled="f" stroked="t" coordsize="21600,21600" o:gfxdata="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2+xzf2QAAAA0BAAAPAAAAAAAAAAEAIAAAACIAAABkcnMvZG93bnJldi54bWxQSwECFAAU&#10;AAAACACHTuJAodDotmICAADY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thick"/>
                          <w:lang w:val="en-IN"/>
                        </w:rPr>
                      </w:pPr>
                      <w:r>
                        <w:rPr>
                          <w:rFonts w:hint="default"/>
                          <w:u w:val="thick"/>
                          <w:lang w:val="en-IN"/>
                        </w:rPr>
                        <w:t>Option_id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7720330</wp:posOffset>
                </wp:positionV>
                <wp:extent cx="1896110" cy="387350"/>
                <wp:effectExtent l="6350" t="6350" r="21590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Correct_option_id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95pt;margin-top:607.9pt;height:30.5pt;width:149.3pt;z-index:251682816;v-text-anchor:middle;mso-width-relative:page;mso-height-relative:page;" filled="f" stroked="t" coordsize="21600,21600" o:gfxdata="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6nH/tkAAAANAQAADwAAAAAAAAABACAAAAAiAAAAZHJzL2Rvd25yZXYueG1sUEsBAhQA&#10;FAAAAAgAh07iQFt6B75jAgAA2A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Correct_option_id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8425180</wp:posOffset>
                </wp:positionV>
                <wp:extent cx="962025" cy="447675"/>
                <wp:effectExtent l="6350" t="6350" r="2222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exam_id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pt;margin-top:663.4pt;height:35.25pt;width:75.75pt;z-index:251680768;v-text-anchor:middle;mso-width-relative:page;mso-height-relative:page;" filled="f" stroked="t" coordsize="21600,21600" o:gfxdata="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oclCtkAAAAMAQAADwAAAAAAAAABACAAAAAiAAAAZHJzL2Rvd25yZXYueG1sUEsBAhQA&#10;FAAAAAgAh07iQLzRiP1jAgAA2A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exam_id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8436610</wp:posOffset>
                </wp:positionV>
                <wp:extent cx="1463675" cy="439420"/>
                <wp:effectExtent l="6350" t="6350" r="1587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question_text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45pt;margin-top:664.3pt;height:34.6pt;width:115.25pt;z-index:251681792;v-text-anchor:middle;mso-width-relative:page;mso-height-relative:page;" filled="f" stroked="t" coordsize="21600,21600" o:gfxdata="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axrvfYAAAADAEAAA8AAAAAAAAAAQAgAAAAIgAAAGRycy9kb3ducmV2LnhtbFBLAQIUABQA&#10;AAAIAIdO4kBvh/cxYgIAANg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question_text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2827020</wp:posOffset>
                </wp:positionV>
                <wp:extent cx="1333500" cy="414020"/>
                <wp:effectExtent l="6350" t="6350" r="1270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Exam_name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222.6pt;height:32.6pt;width:105pt;z-index:251673600;v-text-anchor:middle;mso-width-relative:page;mso-height-relative:page;" filled="f" stroked="t" coordsize="21600,21600" o:gfxdata="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WYdWNkAAAALAQAADwAAAAAAAAABACAAAAAiAAAAZHJzL2Rvd25yZXYueG1sUEsBAhQA&#10;FAAAAAgAh07iQLDQbm1jAgAA2A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Exam_name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3264535</wp:posOffset>
                </wp:positionV>
                <wp:extent cx="962025" cy="387350"/>
                <wp:effectExtent l="6350" t="6350" r="22225" b="63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IN"/>
                              </w:rPr>
                              <w:t>exam_id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05pt;margin-top:257.05pt;height:30.5pt;width:75.75pt;z-index:251676672;v-text-anchor:middle;mso-width-relative:page;mso-height-relative:page;" filled="f" stroked="t" coordsize="21600,21600" o:gfxdata="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sI8a2QAAAAsBAAAPAAAAAAAAAAEAIAAAACIAAABkcnMvZG93bnJldi54bWxQSwECFAAU&#10;AAAACACHTuJAcoaXemICAADY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thick"/>
                          <w:lang w:val="en-IN"/>
                        </w:rPr>
                      </w:pPr>
                      <w:r>
                        <w:rPr>
                          <w:rFonts w:hint="default"/>
                          <w:u w:val="thick"/>
                          <w:lang w:val="en-IN"/>
                        </w:rPr>
                        <w:t>exam_id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3124835</wp:posOffset>
                </wp:positionV>
                <wp:extent cx="1186815" cy="361950"/>
                <wp:effectExtent l="6350" t="6350" r="698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pt;margin-top:246.05pt;height:28.5pt;width:93.45pt;z-index:251674624;v-text-anchor:middle;mso-width-relative:page;mso-height-relative:page;" filled="f" stroked="t" coordsize="21600,21600" o:gfxdata="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3n642QAAAAsBAAAPAAAAAAAAAAEAIAAAACIAAABkcnMvZG93bnJldi54bWxQSwECFAAU&#10;AAAACACHTuJAl9POsGICAADY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-1099185</wp:posOffset>
                </wp:positionH>
                <wp:positionV relativeFrom="paragraph">
                  <wp:posOffset>7429500</wp:posOffset>
                </wp:positionV>
                <wp:extent cx="1308100" cy="447040"/>
                <wp:effectExtent l="6350" t="6350" r="1905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47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IN"/>
                              </w:rP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6.55pt;margin-top:585pt;height:35.2pt;width:103pt;z-index:251675648;v-text-anchor:middle;mso-width-relative:page;mso-height-relative:page;" filled="f" stroked="t" coordsize="21600,21600" o:gfxdata="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pqLg2AAAAAsBAAAPAAAAAAAAAAEAIAAAACIAAABkcnMvZG93bnJldi54bWxQSwECFAAU&#10;AAAACACHTuJARIWxfGMCAADY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thick"/>
                          <w:lang w:val="en-IN"/>
                        </w:rPr>
                      </w:pPr>
                      <w:r>
                        <w:rPr>
                          <w:rFonts w:hint="default"/>
                          <w:u w:val="thick"/>
                          <w:lang w:val="en-IN"/>
                        </w:rPr>
                        <w:t>question_id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w:br w:type="page"/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6645910</wp:posOffset>
                </wp:positionV>
                <wp:extent cx="1800225" cy="438150"/>
                <wp:effectExtent l="6350" t="6350" r="22225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5pt;margin-top:523.3pt;height:34.5pt;width:141.75pt;z-index:251663360;v-text-anchor:middle;mso-width-relative:page;mso-height-relative:page;" filled="f" stroked="t" coordsize="21600,21600" o:gfxdata="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KTtQNkAAAALAQAADwAAAAAAAAABACAAAAAiAAAAZHJzL2Rvd25yZXYueG1sUEsB&#10;AhQAFAAAAAgAh07iQKPj5QJmAgAA2gQAAA4AAAAAAAAAAQAgAAAAK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6784340</wp:posOffset>
                </wp:positionV>
                <wp:extent cx="1800225" cy="438150"/>
                <wp:effectExtent l="6350" t="6350" r="2222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6pt;margin-top:534.2pt;height:34.5pt;width:141.75pt;z-index:251661312;v-text-anchor:middle;mso-width-relative:page;mso-height-relative:page;" filled="f" stroked="t" coordsize="21600,21600" o:gfxdata="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pfx+dsAAAANAQAADwAAAAAAAAABACAAAAAiAAAAZHJzL2Rvd25yZXYueG1s&#10;UEsBAhQAFAAAAAgAh07iQCYJMVdnAgAA2gQAAA4AAAAAAAAAAQAgAAAAKg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4546600</wp:posOffset>
                </wp:positionV>
                <wp:extent cx="1800225" cy="4381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835" y="4588510"/>
                          <a:ext cx="18002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358pt;height:34.5pt;width:141.75pt;z-index:251660288;v-text-anchor:middle;mso-width-relative:page;mso-height-relative:page;" filled="f" stroked="t" coordsize="21600,21600" o:gfxdata="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mIHAbYAAAACwEAAA8AAAAAAAAAAQAgAAAAIgAAAGRycy9kb3du&#10;cmV2LnhtbFBLAQIUABQAAAAIAIdO4kAf5vy9cQIAAOY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  <w:t>exams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1598295</wp:posOffset>
                </wp:positionV>
                <wp:extent cx="1666875" cy="40957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0810" y="2784475"/>
                          <a:ext cx="166687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95pt;margin-top:125.85pt;height:32.25pt;width:131.25pt;z-index:251659264;v-text-anchor:middle;mso-width-relative:page;mso-height-relative:page;" filled="f" stroked="t" coordsize="21600,21600" o:gfxdata="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3WWdPbAAAACwEAAA8AAAAAAAAAAQAgAAAAIgAAAGRycy9kb3du&#10;cmV2LnhtbFBLAQIUABQAAAAIAIdO4kBdLgkzbgIAAOYEAAAOAAAAAAAAAAEAIAAAACo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6864985</wp:posOffset>
                </wp:positionV>
                <wp:extent cx="673735" cy="43815"/>
                <wp:effectExtent l="635" t="6350" r="11430" b="69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" idx="1"/>
                      </wps:cNvCnPr>
                      <wps:spPr>
                        <a:xfrm flipV="1">
                          <a:off x="0" y="0"/>
                          <a:ext cx="673735" cy="43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8pt;margin-top:540.55pt;height:3.45pt;width:53.05pt;z-index:251697152;mso-width-relative:page;mso-height-relative:page;" filled="f" stroked="t" coordsize="21600,21600" o:gfxdata="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c2ypXYAAAADQEAAA8AAAAAAAAAAQAgAAAAIgAAAGRycy9kb3ducmV2Lnht&#10;bFBLAQIUABQAAAAIAIdO4kDJbigq+QEAAAUEAAAOAAAAAAAAAAEAIAAAACc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6908800</wp:posOffset>
                </wp:positionV>
                <wp:extent cx="814070" cy="94615"/>
                <wp:effectExtent l="635" t="6350" r="4445" b="133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  <a:endCxn id="3" idx="3"/>
                      </wps:cNvCnPr>
                      <wps:spPr>
                        <a:xfrm flipH="1">
                          <a:off x="0" y="0"/>
                          <a:ext cx="814070" cy="9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15pt;margin-top:544pt;height:7.45pt;width:64.1pt;z-index:251699200;mso-width-relative:page;mso-height-relative:page;" filled="f" stroked="t" coordsize="21600,21600" o:gfxdata="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S58QdgAAAANAQAADwAAAAAAAAABACAAAAAiAAAAZHJzL2Rvd25yZXYueG1sUEsB&#10;AhQAFAAAAAgAh07iQAbGfnz1AQAABQQAAA4AAAAAAAAAAQAgAAAAJw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4984750</wp:posOffset>
                </wp:positionV>
                <wp:extent cx="16510" cy="557530"/>
                <wp:effectExtent l="6350" t="0" r="15240" b="139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0" idx="0"/>
                      </wps:cNvCnPr>
                      <wps:spPr>
                        <a:xfrm flipH="1">
                          <a:off x="0" y="0"/>
                          <a:ext cx="16510" cy="557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3pt;margin-top:392.5pt;height:43.9pt;width:1.3pt;z-index:251697152;mso-width-relative:page;mso-height-relative:page;" filled="f" stroked="t" coordsize="21600,21600" o:gfxdata="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Vnil1wAAAAsBAAAPAAAAAAAAAAEAIAAAACIAAABkcnMvZG93bnJldi54bWxQ&#10;SwECFAAUAAAACACHTuJAhtmxD/gBAAAFBAAADgAAAAAAAAABACAAAAAm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6182995</wp:posOffset>
                </wp:positionV>
                <wp:extent cx="228600" cy="601345"/>
                <wp:effectExtent l="5715" t="2540" r="13335" b="57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50" idx="2"/>
                      </wps:cNvCnPr>
                      <wps:spPr>
                        <a:xfrm flipV="1">
                          <a:off x="0" y="0"/>
                          <a:ext cx="228600" cy="601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.3pt;margin-top:486.85pt;height:47.35pt;width:18pt;z-index:251697152;mso-width-relative:page;mso-height-relative:page;" filled="f" stroked="t" coordsize="21600,21600" o:gfxdata="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i6rdXYAAAACwEAAA8AAAAAAAAAAQAgAAAAIgAAAGRycy9kb3ducmV2LnhtbFBL&#10;AQIUABQAAAAIAIdO4kB4SOwc9gEAAAYEAAAOAAAAAAAAAAEAIAAAACc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4765675</wp:posOffset>
                </wp:positionV>
                <wp:extent cx="2427605" cy="5715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2" idx="3"/>
                      </wps:cNvCnPr>
                      <wps:spPr>
                        <a:xfrm flipH="1" flipV="1">
                          <a:off x="0" y="0"/>
                          <a:ext cx="242760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1.45pt;margin-top:375.25pt;height:0.45pt;width:191.15pt;z-index:251699200;mso-width-relative:page;mso-height-relative:page;" filled="f" stroked="t" coordsize="21600,21600" o:gfxdata="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4GwDP3AAAAAsBAAAPAAAAAAAAAAEAIAAAACIAAABkcnMvZG93&#10;bnJldi54bWxQSwECFAAUAAAACACHTuJAv56wD/wBAAAPBAAADgAAAAAAAAABACAAAAArAQAAZHJz&#10;L2Uyb0RvYy54bWxQSwUGAAAAAAYABgBZAQAAm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2054860</wp:posOffset>
                </wp:positionV>
                <wp:extent cx="13335" cy="2435225"/>
                <wp:effectExtent l="6350" t="0" r="18415" b="31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3" idx="0"/>
                      </wps:cNvCnPr>
                      <wps:spPr>
                        <a:xfrm>
                          <a:off x="0" y="0"/>
                          <a:ext cx="13335" cy="2435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pt;margin-top:161.8pt;height:191.75pt;width:1.05pt;z-index:251701248;mso-width-relative:page;mso-height-relative:page;" filled="f" stroked="t" coordsize="21600,21600" o:gfxdata="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yXvm3bAAAACwEAAA8AAAAAAAAAAQAgAAAAIgAAAGRycy9kb3ducmV2LnhtbFBL&#10;AQIUABQAAAAIAIdO4kC4AR788wEAAPw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1812925</wp:posOffset>
                </wp:positionV>
                <wp:extent cx="481330" cy="22860"/>
                <wp:effectExtent l="0" t="6350" r="13970" b="88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52" idx="3"/>
                      </wps:cNvCnPr>
                      <wps:spPr>
                        <a:xfrm flipH="1" flipV="1">
                          <a:off x="0" y="0"/>
                          <a:ext cx="48133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5.4pt;margin-top:142.75pt;height:1.8pt;width:37.9pt;z-index:251701248;mso-width-relative:page;mso-height-relative:page;" filled="f" stroked="t" coordsize="21600,21600" o:gfxdata="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YrXu2wAAAAsBAAAPAAAAAAAAAAEAIAAAACIAAABkcnMvZG93&#10;bnJldi54bWxQSwECFAAUAAAACACHTuJAboJLPf0BAAAPBAAADgAAAAAAAAABACAAAAAqAQAAZHJz&#10;L2Uyb0RvYy54bWxQSwUGAAAAAAYABgBZAQAAm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1803400</wp:posOffset>
                </wp:positionV>
                <wp:extent cx="787400" cy="9525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2" idx="1"/>
                      </wps:cNvCnPr>
                      <wps:spPr>
                        <a:xfrm>
                          <a:off x="2658110" y="2703830"/>
                          <a:ext cx="787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3pt;margin-top:142pt;height:0.75pt;width:62pt;z-index:251704320;mso-width-relative:page;mso-height-relative:page;" filled="f" stroked="t" coordsize="21600,21600" o:gfxdata="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9kyz2gAAAAsBAAAPAAAAAAAAAAEAIAAAACIAAABkcnMvZG93bnJl&#10;di54bWxQSwECFAAUAAAACACHTuJAy+DC9PsBAAAGBAAADgAAAAAAAAABACAAAAAp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1616710</wp:posOffset>
                </wp:positionV>
                <wp:extent cx="1800225" cy="438150"/>
                <wp:effectExtent l="6350" t="6350" r="2222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127.3pt;height:34.5pt;width:141.75pt;z-index:251662336;v-text-anchor:middle;mso-width-relative:page;mso-height-relative:page;" filled="f" stroked="t" coordsize="21600,21600" o:gfxdata="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V6BRzaAAAACwEAAA8AAAAAAAAAAQAgAAAAIgAAAGRycy9kb3ducmV2LnhtbFBL&#10;AQIUABQAAAAIAIdO4kBCTPv2ZgIAANoEAAAOAAAAAAAAAAEAIAAAACk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309880</wp:posOffset>
                </wp:positionV>
                <wp:extent cx="962025" cy="404495"/>
                <wp:effectExtent l="6350" t="6350" r="22225" b="82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44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Exam_id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5.05pt;margin-top:24.4pt;height:31.85pt;width:75.75pt;z-index:251672576;v-text-anchor:middle;mso-width-relative:page;mso-height-relative:page;" filled="f" stroked="t" coordsize="21600,21600" o:gfxdata="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qntFNkAAAALAQAADwAAAAAAAAABACAAAAAiAAAAZHJzL2Rvd25yZXYueG1sUEsBAhQA&#10;FAAAAAgAh07iQGOGEaFjAgAA2A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Exam_id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-290195</wp:posOffset>
                </wp:positionV>
                <wp:extent cx="962025" cy="431165"/>
                <wp:effectExtent l="6350" t="6350" r="2222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11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05pt;margin-top:-22.85pt;height:33.95pt;width:75.75pt;z-index:251671552;v-text-anchor:middle;mso-width-relative:page;mso-height-relative:page;" filled="f" stroked="t" coordsize="21600,21600" o:gfxdata="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qrqWPZAAAACwEAAA8AAAAAAAAAAQAgAAAAIgAAAGRycy9kb3ducmV2LnhtbFBLAQIUABQA&#10;AAAIAIdO4kBXe+EuYQIAANg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205105</wp:posOffset>
                </wp:positionV>
                <wp:extent cx="1108710" cy="422275"/>
                <wp:effectExtent l="6350" t="6350" r="8890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2072005"/>
                          <a:ext cx="1108710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IN"/>
                              </w:rPr>
                              <w:t>result_id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05pt;margin-top:16.15pt;height:33.25pt;width:87.3pt;z-index:251670528;v-text-anchor:middle;mso-width-relative:page;mso-height-relative:page;" filled="f" stroked="t" coordsize="21600,21600" o:gfxdata="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OQWA72AAAAAsBAAAPAAAAAAAAAAEAIAAAACIAAABkcnMvZG93bnJl&#10;di54bWxQSwECFAAUAAAACACHTuJAhmhqGW8CAADk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thick"/>
                          <w:lang w:val="en-IN"/>
                        </w:rPr>
                      </w:pPr>
                      <w:r>
                        <w:rPr>
                          <w:rFonts w:hint="default"/>
                          <w:u w:val="thick"/>
                          <w:lang w:val="en-IN"/>
                        </w:rPr>
                        <w:t>result_id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8148955</wp:posOffset>
                </wp:positionV>
                <wp:extent cx="1307465" cy="396240"/>
                <wp:effectExtent l="6350" t="6350" r="19685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8pt;margin-top:641.65pt;height:31.2pt;width:102.95pt;z-index:251678720;v-text-anchor:middle;mso-width-relative:page;mso-height-relative:page;" filled="f" stroked="t" coordsize="21600,21600" o:gfxdata="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5qgzHaAAAADQEAAA8AAAAAAAAAAQAgAAAAIgAAAGRycy9kb3ducmV2LnhtbFBLAQIU&#10;ABQAAAAIAIdO4kCVLRg5YwIAANgEAAAOAAAAAAAAAAEAIAAAACk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question_id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3486785</wp:posOffset>
                </wp:positionV>
                <wp:extent cx="1094105" cy="1059815"/>
                <wp:effectExtent l="4445" t="4445" r="635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28" idx="4"/>
                      </wps:cNvCnPr>
                      <wps:spPr>
                        <a:xfrm flipV="1">
                          <a:off x="0" y="0"/>
                          <a:ext cx="1094105" cy="1059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6pt;margin-top:274.55pt;height:83.45pt;width:86.15pt;z-index:251693056;mso-width-relative:page;mso-height-relative:page;" filled="f" stroked="t" coordsize="21600,21600" o:gfxdata="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7LrgtkAAAALAQAADwAAAAAAAAABACAAAAAiAAAAZHJzL2Rvd25yZXYueG1s&#10;UEsBAhQAFAAAAAgAh07iQLCZEJH3AQAACAQAAA4AAAAAAAAAAQAgAAAAKA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3651885</wp:posOffset>
                </wp:positionV>
                <wp:extent cx="1216025" cy="894715"/>
                <wp:effectExtent l="3810" t="5080" r="18415" b="146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4"/>
                        <a:endCxn id="2" idx="0"/>
                      </wps:cNvCnPr>
                      <wps:spPr>
                        <a:xfrm>
                          <a:off x="0" y="0"/>
                          <a:ext cx="1216025" cy="894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15pt;margin-top:287.55pt;height:70.45pt;width:95.75pt;z-index:251702272;mso-width-relative:page;mso-height-relative:page;" filled="f" stroked="t" coordsize="21600,21600" o:gfxdata="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IaUAbbAAAACwEAAA8AAAAAAAAAAQAgAAAAIgAAAGRycy9kb3ducmV2LnhtbFBLAQIU&#10;ABQAAAAIAIdO4kAgqnHn8AEAAP0DAAAOAAAAAAAAAAEAIAAAACo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3241040</wp:posOffset>
                </wp:positionV>
                <wp:extent cx="127635" cy="1305560"/>
                <wp:effectExtent l="6350" t="635" r="18415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4"/>
                        <a:endCxn id="2" idx="0"/>
                      </wps:cNvCnPr>
                      <wps:spPr>
                        <a:xfrm>
                          <a:off x="0" y="0"/>
                          <a:ext cx="127635" cy="1305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55pt;margin-top:255.2pt;height:102.8pt;width:10.05pt;z-index:251695104;mso-width-relative:page;mso-height-relative:page;" filled="f" stroked="t" coordsize="21600,21600" o:gfxdata="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fZ2A3ZAAAACwEAAA8AAAAAAAAAAQAgAAAAIgAAAGRycy9kb3ducmV2LnhtbFBLAQIU&#10;ABQAAAAIAIdO4kC9zFKa8gEAAP0DAAAOAAAAAAAAAAEAIAAAACg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7228205</wp:posOffset>
                </wp:positionV>
                <wp:extent cx="487045" cy="266700"/>
                <wp:effectExtent l="3175" t="5715" r="5080" b="133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0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35pt;margin-top:569.15pt;height:21pt;width:38.35pt;z-index:251694080;mso-width-relative:page;mso-height-relative:page;" filled="f" stroked="t" coordsize="21600,21600" o:gfxdata="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5SkDdYAAAAKAQAADwAA&#10;AAAAAAABACAAAAAiAAAAZHJzL2Rvd25yZXYueG1sUEsBAhQAFAAAAAgAh07iQJ61I2LfAQAAxQMA&#10;AA4AAAAAAAAAAQAgAAAAJQ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7222490</wp:posOffset>
                </wp:positionV>
                <wp:extent cx="1718310" cy="497840"/>
                <wp:effectExtent l="1905" t="6350" r="13335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6" idx="0"/>
                      </wps:cNvCnPr>
                      <wps:spPr>
                        <a:xfrm>
                          <a:off x="0" y="0"/>
                          <a:ext cx="1718310" cy="497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pt;margin-top:568.7pt;height:39.2pt;width:135.3pt;z-index:251692032;mso-width-relative:page;mso-height-relative:page;" filled="f" stroked="t" coordsize="21600,21600" o:gfxdata="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6ktPbAAAADAEAAA8AAAAAAAAAAQAgAAAAIgAAAGRycy9kb3ducmV2LnhtbFBL&#10;AQIUABQAAAAIAIdO4kBkQ5pM8wEAAP0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7222490</wp:posOffset>
                </wp:positionV>
                <wp:extent cx="1051560" cy="1214120"/>
                <wp:effectExtent l="5080" t="4445" r="1016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5" idx="0"/>
                      </wps:cNvCnPr>
                      <wps:spPr>
                        <a:xfrm>
                          <a:off x="0" y="0"/>
                          <a:ext cx="1051560" cy="121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pt;margin-top:568.7pt;height:95.6pt;width:82.8pt;z-index:251691008;mso-width-relative:page;mso-height-relative:page;" filled="f" stroked="t" coordsize="21600,21600" o:gfxdata="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/aYh7bAAAADAEAAA8AAAAAAAAAAQAgAAAAIgAAAGRycy9kb3ducmV2LnhtbFBL&#10;AQIUABQAAAAIAIdO4kABxHHD8wEAAP4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7222490</wp:posOffset>
                </wp:positionV>
                <wp:extent cx="411480" cy="1202690"/>
                <wp:effectExtent l="5715" t="1905" r="20955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4" idx="0"/>
                      </wps:cNvCnPr>
                      <wps:spPr>
                        <a:xfrm flipH="1">
                          <a:off x="0" y="0"/>
                          <a:ext cx="411480" cy="1202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9pt;margin-top:568.7pt;height:94.7pt;width:32.4pt;z-index:251689984;mso-width-relative:page;mso-height-relative:page;" filled="f" stroked="t" coordsize="21600,21600" o:gfxdata="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LN03YAAAACwEAAA8AAAAAAAAAAQAgAAAAIgAAAGRycy9kb3ducmV2Lnht&#10;bFBLAQIUABQAAAAIAIdO4kDqDvEM+QEAAAcEAAAOAAAAAAAAAAEAIAAAACc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7084060</wp:posOffset>
                </wp:positionV>
                <wp:extent cx="1342390" cy="1045845"/>
                <wp:effectExtent l="3810" t="5080" r="635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1" idx="0"/>
                      </wps:cNvCnPr>
                      <wps:spPr>
                        <a:xfrm flipH="1">
                          <a:off x="0" y="0"/>
                          <a:ext cx="1342390" cy="1045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3.05pt;margin-top:557.8pt;height:82.35pt;width:105.7pt;z-index:251688960;mso-width-relative:page;mso-height-relative:page;" filled="f" stroked="t" coordsize="21600,21600" o:gfxdata="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bH5N2QAAAA0BAAAPAAAAAAAAAAEAIAAAACIAAABkcnMvZG93bnJl&#10;di54bWxQSwECFAAUAAAACACHTuJAi4HYEPwBAAAIBAAADgAAAAAAAAABACAAAAAo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7084060</wp:posOffset>
                </wp:positionV>
                <wp:extent cx="197485" cy="1064895"/>
                <wp:effectExtent l="6350" t="1270" r="24765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2" idx="0"/>
                      </wps:cNvCnPr>
                      <wps:spPr>
                        <a:xfrm>
                          <a:off x="0" y="0"/>
                          <a:ext cx="197485" cy="1064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.75pt;margin-top:557.8pt;height:83.85pt;width:15.55pt;z-index:251687936;mso-width-relative:page;mso-height-relative:page;" filled="f" stroked="t" coordsize="21600,21600" o:gfxdata="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PfLhNwAAAANAQAADwAAAAAAAAABACAAAAAiAAAAZHJzL2Rvd25yZXYueG1s&#10;UEsBAhQAFAAAAAgAh07iQMwCmoH0AQAA/QMAAA4AAAAAAAAAAQAgAAAAKw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7084060</wp:posOffset>
                </wp:positionV>
                <wp:extent cx="923925" cy="502920"/>
                <wp:effectExtent l="3175" t="5715" r="6350" b="57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3" idx="0"/>
                      </wps:cNvCnPr>
                      <wps:spPr>
                        <a:xfrm>
                          <a:off x="0" y="0"/>
                          <a:ext cx="923925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.75pt;margin-top:557.8pt;height:39.6pt;width:72.75pt;z-index:251686912;mso-width-relative:page;mso-height-relative:page;" filled="f" stroked="t" coordsize="21600,21600" o:gfxdata="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aghZ3AAAAA0BAAAPAAAAAAAAAAEAIAAAACIAAABkcnMvZG93bnJldi54bWxQ&#10;SwECFAAUAAAACACHTuJAJxSj/fMBAAD8AwAADgAAAAAAAAABACAAAAAr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714375</wp:posOffset>
                </wp:positionV>
                <wp:extent cx="1000125" cy="902335"/>
                <wp:effectExtent l="4445" t="4445" r="5080" b="76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4"/>
                        <a:endCxn id="4" idx="0"/>
                      </wps:cNvCnPr>
                      <wps:spPr>
                        <a:xfrm flipH="1">
                          <a:off x="0" y="0"/>
                          <a:ext cx="1000125" cy="902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4.2pt;margin-top:56.25pt;height:71.05pt;width:78.75pt;z-index:251685888;mso-width-relative:page;mso-height-relative:page;" filled="f" stroked="t" coordsize="21600,21600" o:gfxdata="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pSJx2QAAAAsBAAAPAAAAAAAAAAEAIAAAACIAAABkcnMvZG93bnJl&#10;di54bWxQSwECFAAUAAAACACHTuJAps4yXfwBAAAHBAAADgAAAAAAAAABACAAAAAo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140970</wp:posOffset>
                </wp:positionV>
                <wp:extent cx="142875" cy="1475740"/>
                <wp:effectExtent l="6350" t="635" r="22225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4"/>
                        <a:endCxn id="4" idx="0"/>
                      </wps:cNvCnPr>
                      <wps:spPr>
                        <a:xfrm>
                          <a:off x="0" y="0"/>
                          <a:ext cx="142875" cy="147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95pt;margin-top:11.1pt;height:116.2pt;width:11.25pt;z-index:251684864;mso-width-relative:page;mso-height-relative:page;" filled="f" stroked="t" coordsize="21600,21600" o:gfxdata="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syab2wAAAAoBAAAPAAAAAAAAAAEAIAAAACIAAABkcnMvZG93bnJldi54bWxQ&#10;SwECFAAUAAAACACHTuJA4jwhsfQBAAD9AwAADgAAAAAAAAABACAAAAAq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565785</wp:posOffset>
                </wp:positionV>
                <wp:extent cx="859155" cy="1050925"/>
                <wp:effectExtent l="5080" t="3810" r="12065" b="120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5"/>
                        <a:endCxn id="4" idx="0"/>
                      </wps:cNvCnPr>
                      <wps:spPr>
                        <a:xfrm>
                          <a:off x="5193665" y="2299335"/>
                          <a:ext cx="859155" cy="1050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55pt;margin-top:44.55pt;height:82.75pt;width:67.65pt;z-index:251683840;mso-width-relative:page;mso-height-relative:page;" filled="f" stroked="t" coordsize="21600,21600" o:gfxdata="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L0Vl9sAAAAKAQAADwAAAAAAAAABACAAAAAiAAAAZHJzL2Rv&#10;d25yZXYueG1sUEsBAhQAFAAAAAgAh07iQKzhGkT+AQAACQQAAA4AAAAAAAAAAQAgAAAAKg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881380</wp:posOffset>
                </wp:positionV>
                <wp:extent cx="1271905" cy="716915"/>
                <wp:effectExtent l="3175" t="5715" r="2032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4"/>
                        <a:endCxn id="1" idx="0"/>
                      </wps:cNvCnPr>
                      <wps:spPr>
                        <a:xfrm flipH="1">
                          <a:off x="0" y="0"/>
                          <a:ext cx="1271905" cy="716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pt;margin-top:69.4pt;height:56.45pt;width:100.15pt;z-index:251669504;mso-width-relative:page;mso-height-relative:page;" filled="f" stroked="t" coordsize="21600,21600" o:gfxdata="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4N8a1wAAAAoBAAAPAAAAAAAAAAEAIAAAACIAAABkcnMvZG93bnJldi54bWxQ&#10;SwECFAAUAAAACACHTuJABp6Di/gBAAAHBAAADgAAAAAAAAABACAAAAAm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567055</wp:posOffset>
                </wp:positionV>
                <wp:extent cx="252095" cy="1031240"/>
                <wp:effectExtent l="6350" t="1270" r="8255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1" idx="0"/>
                      </wps:cNvCnPr>
                      <wps:spPr>
                        <a:xfrm flipH="1">
                          <a:off x="0" y="0"/>
                          <a:ext cx="252095" cy="1031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pt;margin-top:44.65pt;height:81.2pt;width:19.85pt;z-index:251668480;mso-width-relative:page;mso-height-relative:page;" filled="f" stroked="t" coordsize="21600,21600" o:gfxdata="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GJbrWAAAACAEAAA8AAAAAAAAAAQAgAAAAIgAAAGRycy9kb3ducmV2Lnht&#10;bFBLAQIUABQAAAAIAIdO4kD6XgoJ+wEAAAcEAAAOAAAAAAAAAAEAIAAAACU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1091565</wp:posOffset>
                </wp:positionV>
                <wp:extent cx="334645" cy="506730"/>
                <wp:effectExtent l="5080" t="3810" r="22225" b="38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  <a:endCxn id="1" idx="0"/>
                      </wps:cNvCnPr>
                      <wps:spPr>
                        <a:xfrm>
                          <a:off x="1109345" y="1946910"/>
                          <a:ext cx="334645" cy="506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85.95pt;height:39.9pt;width:26.35pt;z-index:251667456;mso-width-relative:page;mso-height-relative:page;" filled="f" stroked="t" coordsize="21600,21600" o:gfxdata="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ZECLPaAAAACQEAAA8AAAAAAAAAAQAgAAAAIgAAAGRycy9kb3du&#10;cmV2LnhtbFBLAQIUABQAAAAIAIdO4kDyd1T//QEAAAcEAAAOAAAAAAAAAAEAIAAAACkBAABkcnMv&#10;ZTJvRG9jLnhtbFBLBQYAAAAABgAGAFkBAACY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519430</wp:posOffset>
                </wp:positionV>
                <wp:extent cx="953770" cy="361950"/>
                <wp:effectExtent l="6350" t="6350" r="1143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950" y="4129405"/>
                          <a:ext cx="95377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  <w:lang w:val="en-IN"/>
                              </w:rPr>
                              <w:t>password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3pt;margin-top:40.9pt;height:28.5pt;width:75.1pt;z-index:251666432;v-text-anchor:middle;mso-width-relative:page;mso-height-relative:page;" filled="f" stroked="t" coordsize="21600,21600" o:gfxdata="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aJXWdcAAAAKAQAADwAAAAAAAAABACAAAAAiAAAAZHJzL2Rvd25y&#10;ZXYueG1sUEsBAhQAFAAAAAgAh07iQHs91HNxAgAA5Q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  <w:lang w:val="en-IN"/>
                        </w:rPr>
                        <w:t>password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243205</wp:posOffset>
                </wp:positionV>
                <wp:extent cx="1047750" cy="323850"/>
                <wp:effectExtent l="6350" t="635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3860" y="871855"/>
                          <a:ext cx="104775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3pt;margin-top:19.15pt;height:25.5pt;width:82.5pt;z-index:251665408;v-text-anchor:middle;mso-width-relative:page;mso-height-relative:page;" filled="f" stroked="t" coordsize="21600,21600" o:gfxdata="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TgJSLWAAAACAEAAA8AAAAAAAAAAQAgAAAAIgAAAGRycy9kb3ducmV2Lnht&#10;bFBLAQIUABQAAAAIAIdO4kDnAZF9bQIAAOQEAAAOAAAAAAAAAAEAIAAAACU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723265</wp:posOffset>
                </wp:positionV>
                <wp:extent cx="1019810" cy="431800"/>
                <wp:effectExtent l="6350" t="6350" r="2159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4610" y="1305560"/>
                          <a:ext cx="101981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u w:val="thick"/>
                                <w:lang w:val="en-I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1.2pt;margin-top:56.95pt;height:34pt;width:80.3pt;z-index:251664384;v-text-anchor:middle;mso-width-relative:page;mso-height-relative:page;" filled="f" stroked="t" coordsize="21600,21600" o:gfxdata="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1ucLR1wAAAAkBAAAPAAAAAAAAAAEAIAAAACIAAABkcnMvZG93bnJldi54bWxQ&#10;SwECFAAUAAAACACHTuJAUD61fWoCAADj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thick"/>
                          <w:lang w:val="en-IN"/>
                        </w:rPr>
                      </w:pPr>
                      <w:r>
                        <w:rPr>
                          <w:rFonts w:hint="default"/>
                          <w:u w:val="thick"/>
                          <w:lang w:val="en-I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default"/>
          <w:sz w:val="22"/>
          <w:lang w:val="en-IN"/>
        </w:rPr>
        <w:drawing>
          <wp:inline distT="0" distB="0" distL="114300" distR="114300">
            <wp:extent cx="6058535" cy="5379720"/>
            <wp:effectExtent l="0" t="0" r="18415" b="11430"/>
            <wp:docPr id="62" name="Picture 62" descr="Screenshot 2024-09-26 10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creenshot 2024-09-26 1002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sz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FA5F4"/>
    <w:multiLevelType w:val="multilevel"/>
    <w:tmpl w:val="E1FFA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95122F4"/>
    <w:multiLevelType w:val="multilevel"/>
    <w:tmpl w:val="39512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49E936F"/>
    <w:multiLevelType w:val="multilevel"/>
    <w:tmpl w:val="449E9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44D7E57"/>
    <w:multiLevelType w:val="multilevel"/>
    <w:tmpl w:val="544D7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6A5BB32"/>
    <w:multiLevelType w:val="multilevel"/>
    <w:tmpl w:val="66A5B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C5A7E8B"/>
    <w:multiLevelType w:val="multilevel"/>
    <w:tmpl w:val="7C5A7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75B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BA5319"/>
    <w:rsid w:val="4C6B43AF"/>
    <w:rsid w:val="72675BB6"/>
    <w:rsid w:val="73FB10F5"/>
    <w:rsid w:val="7AD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345</Words>
  <Characters>1935</Characters>
  <Lines>0</Lines>
  <Paragraphs>0</Paragraphs>
  <TotalTime>48</TotalTime>
  <ScaleCrop>false</ScaleCrop>
  <LinksUpToDate>false</LinksUpToDate>
  <CharactersWithSpaces>2238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2024-09-26T05:04:00Z</dcterms:created>
  <dc:creator>tp</dc:creator>
  <cp:lastModifiedBy>WPS_1691548903</cp:lastModifiedBy>
  <dcterms:modified xsi:type="dcterms:W3CDTF">2024-09-26T05:54:25Z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EC2061750C0442CD9CD6BC79B978394F_13</vt:lpwstr>
  </property>
</Properties>
</file>